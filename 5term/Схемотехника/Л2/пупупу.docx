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6CDD" w14:paraId="5D5ADFEF" w14:textId="77777777" w:rsidTr="00AA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E98BDF" w14:textId="77777777" w:rsidR="00596CDD" w:rsidRDefault="00894264">
            <w:r>
              <w:t>Вопрос</w:t>
            </w:r>
          </w:p>
        </w:tc>
        <w:tc>
          <w:tcPr>
            <w:tcW w:w="4320" w:type="dxa"/>
          </w:tcPr>
          <w:p w14:paraId="03A7F47C" w14:textId="77777777" w:rsidR="00596CDD" w:rsidRDefault="00894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Ответ</w:t>
            </w:r>
          </w:p>
        </w:tc>
      </w:tr>
      <w:tr w:rsidR="00596CDD" w:rsidRPr="00AA0285" w14:paraId="4219E828" w14:textId="77777777" w:rsidTr="00A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4DB815" w14:textId="77777777" w:rsidR="00596CDD" w:rsidRDefault="00894264">
            <w:r>
              <w:t>Схемт2</w:t>
            </w:r>
          </w:p>
        </w:tc>
        <w:tc>
          <w:tcPr>
            <w:tcW w:w="4320" w:type="dxa"/>
          </w:tcPr>
          <w:p w14:paraId="7A9BB273" w14:textId="77777777" w:rsidR="00596CDD" w:rsidRPr="00AA0285" w:rsidRDefault="008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t xml:space="preserve">Формула для крутизны К включает ток стока, который зависит от напряжения затвор-исток. В линейной области ток стока можно описать через параметр крутизны и напряжение затвор-исток. В лабораторной работе ток стока при </w:t>
            </w:r>
            <w:r>
              <w:t>U</w:t>
            </w:r>
            <w:r w:rsidRPr="00AA0285">
              <w:rPr>
                <w:lang w:val="ru-RU"/>
              </w:rPr>
              <w:t xml:space="preserve">зи=0 </w:t>
            </w:r>
            <w:r w:rsidRPr="00AA0285">
              <w:rPr>
                <w:lang w:val="ru-RU"/>
              </w:rPr>
              <w:t>использовался для вычисления начальной крутизны.</w:t>
            </w:r>
          </w:p>
        </w:tc>
      </w:tr>
      <w:tr w:rsidR="00596CDD" w14:paraId="3A984DDC" w14:textId="77777777" w:rsidTr="00A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EC132E" w14:textId="77777777" w:rsidR="00596CDD" w:rsidRPr="00AA0285" w:rsidRDefault="00894264">
            <w:pPr>
              <w:rPr>
                <w:lang w:val="ru-RU"/>
              </w:rPr>
            </w:pPr>
            <w:r w:rsidRPr="00AA0285">
              <w:rPr>
                <w:lang w:val="ru-RU"/>
              </w:rPr>
              <w:t>Какое свойство полевого транзистора показывает крутизна</w:t>
            </w:r>
          </w:p>
        </w:tc>
        <w:tc>
          <w:tcPr>
            <w:tcW w:w="4320" w:type="dxa"/>
          </w:tcPr>
          <w:p w14:paraId="59A8C4F2" w14:textId="77777777" w:rsidR="00596CDD" w:rsidRDefault="008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285">
              <w:rPr>
                <w:lang w:val="ru-RU"/>
              </w:rPr>
              <w:t>Крутизна полевого транзистора показывает его способность усиливать ток. Она выражает изменение тока стока при изменении напряжения на затворе, и от не</w:t>
            </w:r>
            <w:r w:rsidRPr="00AA0285">
              <w:rPr>
                <w:lang w:val="ru-RU"/>
              </w:rPr>
              <w:t xml:space="preserve">ё зависит коэффициент усиления транзистора в усилительных схемах. </w:t>
            </w:r>
            <w:r>
              <w:t>Крутизна особенно важна в области насыщения.</w:t>
            </w:r>
          </w:p>
        </w:tc>
      </w:tr>
      <w:tr w:rsidR="00596CDD" w:rsidRPr="00AA0285" w14:paraId="3D9851E7" w14:textId="77777777" w:rsidTr="00A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EFB182" w14:textId="77777777" w:rsidR="00596CDD" w:rsidRDefault="00894264">
            <w:r>
              <w:t>Схемы включения полевого транзистора</w:t>
            </w:r>
          </w:p>
        </w:tc>
        <w:tc>
          <w:tcPr>
            <w:tcW w:w="4320" w:type="dxa"/>
          </w:tcPr>
          <w:p w14:paraId="2979B819" w14:textId="77777777" w:rsidR="00596CDD" w:rsidRPr="00AA0285" w:rsidRDefault="008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t xml:space="preserve">Основные схемы включения полевого транзистора: </w:t>
            </w:r>
            <w:r w:rsidRPr="00AA0285">
              <w:rPr>
                <w:lang w:val="ru-RU"/>
              </w:rPr>
              <w:br/>
              <w:t>1. С общим истоком (наиболее часто используемая для усилите</w:t>
            </w:r>
            <w:r w:rsidRPr="00AA0285">
              <w:rPr>
                <w:lang w:val="ru-RU"/>
              </w:rPr>
              <w:t>лей).</w:t>
            </w:r>
            <w:r w:rsidRPr="00AA0285">
              <w:rPr>
                <w:lang w:val="ru-RU"/>
              </w:rPr>
              <w:br/>
              <w:t>2. С общим стоком (источник повторителя).</w:t>
            </w:r>
            <w:r w:rsidRPr="00AA0285">
              <w:rPr>
                <w:lang w:val="ru-RU"/>
              </w:rPr>
              <w:br/>
              <w:t>3. С общим затвором (реже встречается).</w:t>
            </w:r>
          </w:p>
        </w:tc>
      </w:tr>
      <w:tr w:rsidR="00AA0285" w:rsidRPr="00AA0285" w14:paraId="6F7A1C43" w14:textId="77777777" w:rsidTr="00114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</w:tcPr>
          <w:p w14:paraId="0C317D67" w14:textId="77777777" w:rsidR="00AA0285" w:rsidRDefault="00AA0285" w:rsidP="00AA0285">
            <w:pPr>
              <w:jc w:val="center"/>
              <w:rPr>
                <w:b w:val="0"/>
                <w:bCs w:val="0"/>
                <w:lang w:val="ru-RU"/>
              </w:rPr>
            </w:pPr>
            <w:r w:rsidRPr="00AA0285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лабе</w:t>
            </w:r>
            <w:r w:rsidRPr="00AA0285">
              <w:rPr>
                <w:lang w:val="ru-RU"/>
              </w:rPr>
              <w:t xml:space="preserve"> схема с общим истоком.</w:t>
            </w:r>
          </w:p>
          <w:p w14:paraId="44183370" w14:textId="021310CC" w:rsidR="00887028" w:rsidRPr="00AA0285" w:rsidRDefault="00887028" w:rsidP="00AA0285">
            <w:pPr>
              <w:jc w:val="center"/>
              <w:rPr>
                <w:lang w:val="ru-RU"/>
              </w:rPr>
            </w:pPr>
            <w:r>
              <w:t>n</w:t>
            </w:r>
            <w:r w:rsidRPr="00AA0285">
              <w:rPr>
                <w:lang w:val="ru-RU"/>
              </w:rPr>
              <w:t xml:space="preserve">-канальный транзистор с управляющим </w:t>
            </w:r>
            <w:r>
              <w:t>p</w:t>
            </w:r>
            <w:r w:rsidRPr="00AA0285">
              <w:rPr>
                <w:lang w:val="ru-RU"/>
              </w:rPr>
              <w:t>-</w:t>
            </w:r>
            <w:r>
              <w:t>n</w:t>
            </w:r>
            <w:r w:rsidRPr="00AA0285">
              <w:rPr>
                <w:lang w:val="ru-RU"/>
              </w:rPr>
              <w:t xml:space="preserve"> переходом</w:t>
            </w:r>
          </w:p>
        </w:tc>
      </w:tr>
      <w:tr w:rsidR="009E7E10" w:rsidRPr="00AA0285" w14:paraId="11948106" w14:textId="77777777" w:rsidTr="001A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3E02CC" w14:textId="52B94ACE" w:rsidR="009E7E10" w:rsidRPr="00AA0285" w:rsidRDefault="009E7E10" w:rsidP="009E7E10">
            <w:pPr>
              <w:rPr>
                <w:b w:val="0"/>
                <w:bCs w:val="0"/>
                <w:lang w:val="ru-RU"/>
              </w:rPr>
            </w:pPr>
            <w:r>
              <w:t>Схема с общим истоком</w:t>
            </w:r>
          </w:p>
        </w:tc>
        <w:tc>
          <w:tcPr>
            <w:tcW w:w="4320" w:type="dxa"/>
          </w:tcPr>
          <w:p w14:paraId="69FFB375" w14:textId="29779E6C" w:rsidR="009E7E10" w:rsidRPr="00AA0285" w:rsidRDefault="009E7E10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t>Плюсы:</w:t>
            </w:r>
            <w:r w:rsidRPr="00AA0285">
              <w:rPr>
                <w:lang w:val="ru-RU"/>
              </w:rPr>
              <w:br/>
              <w:t>- Значительное усиление по напряжению.</w:t>
            </w:r>
            <w:r w:rsidRPr="00AA0285">
              <w:rPr>
                <w:lang w:val="ru-RU"/>
              </w:rPr>
              <w:br/>
              <w:t>- Часто используется в усилительных каскадах.</w:t>
            </w:r>
            <w:r w:rsidRPr="00AA0285">
              <w:rPr>
                <w:lang w:val="ru-RU"/>
              </w:rPr>
              <w:br/>
              <w:t>Минусы:</w:t>
            </w:r>
            <w:r w:rsidRPr="00AA0285">
              <w:rPr>
                <w:lang w:val="ru-RU"/>
              </w:rPr>
              <w:br/>
              <w:t>- Более низкое усиление по току по сравнению с общим стоком.</w:t>
            </w:r>
            <w:r w:rsidRPr="00AA0285">
              <w:rPr>
                <w:lang w:val="ru-RU"/>
              </w:rPr>
              <w:br/>
              <w:t>- Влияние паразитных емкостей может снижать частотные характеристики.</w:t>
            </w:r>
          </w:p>
        </w:tc>
      </w:tr>
      <w:tr w:rsidR="009E7E10" w:rsidRPr="00AA0285" w14:paraId="64E9C275" w14:textId="77777777" w:rsidTr="00A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37087E" w14:textId="03C2663E" w:rsidR="009E7E10" w:rsidRDefault="009E7E10" w:rsidP="009E7E10">
            <w:r>
              <w:t>Схема с общим стоком</w:t>
            </w:r>
          </w:p>
        </w:tc>
        <w:tc>
          <w:tcPr>
            <w:tcW w:w="4320" w:type="dxa"/>
          </w:tcPr>
          <w:p w14:paraId="3D4D98C0" w14:textId="49C22142" w:rsidR="009E7E10" w:rsidRPr="00AA0285" w:rsidRDefault="009E7E10" w:rsidP="009E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t>Плюсы:</w:t>
            </w:r>
            <w:r w:rsidRPr="00AA0285">
              <w:rPr>
                <w:lang w:val="ru-RU"/>
              </w:rPr>
              <w:br/>
              <w:t>- Высокий коэффициент усиления по току.</w:t>
            </w:r>
            <w:r w:rsidRPr="00AA0285">
              <w:rPr>
                <w:lang w:val="ru-RU"/>
              </w:rPr>
              <w:br/>
              <w:t>- Хорошая частотная характеристика.</w:t>
            </w:r>
            <w:r w:rsidRPr="00AA0285">
              <w:rPr>
                <w:lang w:val="ru-RU"/>
              </w:rPr>
              <w:br/>
              <w:t>Минусы:</w:t>
            </w:r>
            <w:r w:rsidRPr="00AA0285">
              <w:rPr>
                <w:lang w:val="ru-RU"/>
              </w:rPr>
              <w:br/>
              <w:t>- Низкое усиление по напряжению (коэффициент близок к 1), поэтому чаще используется как повторитель.</w:t>
            </w:r>
          </w:p>
        </w:tc>
      </w:tr>
      <w:tr w:rsidR="009E7E10" w:rsidRPr="00AA0285" w14:paraId="22911072" w14:textId="77777777" w:rsidTr="00A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7C75C7" w14:textId="77777777" w:rsidR="004E5413" w:rsidRDefault="004E5413" w:rsidP="009E7E10">
            <w:pPr>
              <w:rPr>
                <w:b w:val="0"/>
                <w:bCs w:val="0"/>
              </w:rPr>
            </w:pPr>
          </w:p>
          <w:p w14:paraId="0BCA9743" w14:textId="77777777" w:rsidR="004E5413" w:rsidRDefault="004E5413" w:rsidP="009E7E10">
            <w:pPr>
              <w:rPr>
                <w:b w:val="0"/>
                <w:bCs w:val="0"/>
              </w:rPr>
            </w:pPr>
          </w:p>
          <w:p w14:paraId="50BA6812" w14:textId="77777777" w:rsidR="004E5413" w:rsidRDefault="004E5413" w:rsidP="009E7E10">
            <w:pPr>
              <w:rPr>
                <w:b w:val="0"/>
                <w:bCs w:val="0"/>
              </w:rPr>
            </w:pPr>
          </w:p>
          <w:p w14:paraId="5659AE2B" w14:textId="77777777" w:rsidR="004E5413" w:rsidRDefault="004E5413" w:rsidP="009E7E10">
            <w:pPr>
              <w:rPr>
                <w:b w:val="0"/>
                <w:bCs w:val="0"/>
              </w:rPr>
            </w:pPr>
          </w:p>
          <w:p w14:paraId="25F3B192" w14:textId="77777777" w:rsidR="004E5413" w:rsidRDefault="004E5413" w:rsidP="009E7E10">
            <w:pPr>
              <w:rPr>
                <w:b w:val="0"/>
                <w:bCs w:val="0"/>
              </w:rPr>
            </w:pPr>
          </w:p>
          <w:p w14:paraId="76D5F1FF" w14:textId="497B9AEF" w:rsidR="009E7E10" w:rsidRDefault="009E7E10" w:rsidP="009E7E10">
            <w:r>
              <w:lastRenderedPageBreak/>
              <w:t>Схема с общим затвором</w:t>
            </w:r>
          </w:p>
        </w:tc>
        <w:tc>
          <w:tcPr>
            <w:tcW w:w="4320" w:type="dxa"/>
          </w:tcPr>
          <w:p w14:paraId="605777D8" w14:textId="77777777" w:rsidR="004E5413" w:rsidRDefault="004E5413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33CA5370" w14:textId="77777777" w:rsidR="004E5413" w:rsidRDefault="004E5413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4FD6DFF1" w14:textId="77777777" w:rsidR="004E5413" w:rsidRDefault="004E5413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72C82CEE" w14:textId="77777777" w:rsidR="004E5413" w:rsidRDefault="004E5413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6F29F6E3" w14:textId="77777777" w:rsidR="004E5413" w:rsidRDefault="004E5413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08B1A845" w14:textId="04709C54" w:rsidR="009E7E10" w:rsidRPr="00AA0285" w:rsidRDefault="009E7E10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lastRenderedPageBreak/>
              <w:t>Плюсы:</w:t>
            </w:r>
            <w:r w:rsidRPr="00AA0285">
              <w:rPr>
                <w:lang w:val="ru-RU"/>
              </w:rPr>
              <w:br/>
              <w:t>- Широкий частотный диапазон.</w:t>
            </w:r>
            <w:r w:rsidRPr="00AA0285">
              <w:rPr>
                <w:lang w:val="ru-RU"/>
              </w:rPr>
              <w:br/>
              <w:t>- Хорошие входные характеристики.</w:t>
            </w:r>
            <w:r w:rsidRPr="00AA0285">
              <w:rPr>
                <w:lang w:val="ru-RU"/>
              </w:rPr>
              <w:br/>
              <w:t>Минусы:</w:t>
            </w:r>
            <w:r w:rsidRPr="00AA0285">
              <w:rPr>
                <w:lang w:val="ru-RU"/>
              </w:rPr>
              <w:br/>
              <w:t>- Меньшее усиление по току по сравнению с другими схемами.</w:t>
            </w:r>
            <w:r w:rsidRPr="00AA0285">
              <w:rPr>
                <w:lang w:val="ru-RU"/>
              </w:rPr>
              <w:br/>
              <w:t>- Более сложная схема согласования сигналов.</w:t>
            </w:r>
          </w:p>
        </w:tc>
      </w:tr>
      <w:tr w:rsidR="009E7E10" w:rsidRPr="00AA0285" w14:paraId="49B76AA3" w14:textId="77777777" w:rsidTr="00A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30B3CA" w14:textId="77777777" w:rsidR="009E7E10" w:rsidRDefault="009E7E10" w:rsidP="009E7E10">
            <w:r>
              <w:lastRenderedPageBreak/>
              <w:t>Типы ПТ</w:t>
            </w:r>
          </w:p>
        </w:tc>
        <w:tc>
          <w:tcPr>
            <w:tcW w:w="4320" w:type="dxa"/>
          </w:tcPr>
          <w:p w14:paraId="116E2613" w14:textId="77777777" w:rsidR="009E7E10" w:rsidRPr="00AA0285" w:rsidRDefault="009E7E10" w:rsidP="009E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t xml:space="preserve">Основные типы полевых транзисторов: </w:t>
            </w:r>
            <w:r w:rsidRPr="00AA0285">
              <w:rPr>
                <w:lang w:val="ru-RU"/>
              </w:rPr>
              <w:br/>
              <w:t xml:space="preserve">1. Полевые транзисторы с управляющим </w:t>
            </w:r>
            <w:r>
              <w:t>p</w:t>
            </w:r>
            <w:r w:rsidRPr="00AA0285">
              <w:rPr>
                <w:lang w:val="ru-RU"/>
              </w:rPr>
              <w:t>-</w:t>
            </w:r>
            <w:r>
              <w:t>n</w:t>
            </w:r>
            <w:r w:rsidRPr="00AA0285">
              <w:rPr>
                <w:lang w:val="ru-RU"/>
              </w:rPr>
              <w:t xml:space="preserve"> переходом (ПТУП).</w:t>
            </w:r>
            <w:r w:rsidRPr="00AA0285">
              <w:rPr>
                <w:lang w:val="ru-RU"/>
              </w:rPr>
              <w:br/>
              <w:t>2. Полевые транзисторы с изолированным затвором (МОП-транзисторы), которые могут быть с индуцированным и встроенным каналом.</w:t>
            </w:r>
          </w:p>
        </w:tc>
      </w:tr>
      <w:tr w:rsidR="009E7E10" w14:paraId="5B00C37E" w14:textId="77777777" w:rsidTr="00A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82D0D9" w14:textId="77777777" w:rsidR="009E7E10" w:rsidRDefault="009E7E10" w:rsidP="009E7E10">
            <w:r>
              <w:t>По графику U затвор</w:t>
            </w:r>
          </w:p>
        </w:tc>
        <w:tc>
          <w:tcPr>
            <w:tcW w:w="4320" w:type="dxa"/>
          </w:tcPr>
          <w:p w14:paraId="6192E24E" w14:textId="77777777" w:rsidR="009E7E10" w:rsidRDefault="009E7E10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285">
              <w:rPr>
                <w:lang w:val="ru-RU"/>
              </w:rPr>
              <w:t xml:space="preserve">На графике зависимости тока стока от напряжения затвор-исток видна начальная точка отсечки, где ток практически отсутствует. </w:t>
            </w:r>
            <w:r>
              <w:t>При увеличении напряжения на затворе ток стока начинает возрастать.</w:t>
            </w:r>
          </w:p>
        </w:tc>
      </w:tr>
      <w:tr w:rsidR="009E7E10" w:rsidRPr="00AA0285" w14:paraId="6D258D3C" w14:textId="77777777" w:rsidTr="00A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58ADF6" w14:textId="77777777" w:rsidR="009E7E10" w:rsidRDefault="009E7E10" w:rsidP="009E7E10">
            <w:r>
              <w:t>На графике области насыщения</w:t>
            </w:r>
          </w:p>
        </w:tc>
        <w:tc>
          <w:tcPr>
            <w:tcW w:w="4320" w:type="dxa"/>
          </w:tcPr>
          <w:p w14:paraId="30169381" w14:textId="77777777" w:rsidR="009E7E10" w:rsidRPr="00AA0285" w:rsidRDefault="009E7E10" w:rsidP="009E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t>Область насыщения на графике характеризуется тем, что ток стока почти не зависит от напряжения сток-исток. Это позволяет использовать транзистор в режиме усилителя, где ток через сток стабилизируется.</w:t>
            </w:r>
          </w:p>
        </w:tc>
      </w:tr>
      <w:tr w:rsidR="009E7E10" w:rsidRPr="00AA0285" w14:paraId="338D4113" w14:textId="77777777" w:rsidTr="00A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A81AAD" w14:textId="77777777" w:rsidR="009E7E10" w:rsidRDefault="009E7E10" w:rsidP="009E7E10">
            <w:r>
              <w:t>Что на графике</w:t>
            </w:r>
          </w:p>
        </w:tc>
        <w:tc>
          <w:tcPr>
            <w:tcW w:w="4320" w:type="dxa"/>
          </w:tcPr>
          <w:p w14:paraId="50143DA2" w14:textId="77777777" w:rsidR="009E7E10" w:rsidRPr="00AA0285" w:rsidRDefault="009E7E10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t>На графике отображена зависимость тока стока от напряжения затвор-исток, а также зависимости тока стока от напряжения сток-исток при фиксированных значениях напряжения на затворе.</w:t>
            </w:r>
          </w:p>
        </w:tc>
      </w:tr>
      <w:tr w:rsidR="009E7E10" w:rsidRPr="00AA0285" w14:paraId="471CECBD" w14:textId="77777777" w:rsidTr="00A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064BD8" w14:textId="77777777" w:rsidR="009E7E10" w:rsidRPr="00AA0285" w:rsidRDefault="009E7E10" w:rsidP="009E7E10">
            <w:pPr>
              <w:rPr>
                <w:lang w:val="ru-RU"/>
              </w:rPr>
            </w:pPr>
            <w:r w:rsidRPr="00AA0285">
              <w:rPr>
                <w:lang w:val="ru-RU"/>
              </w:rPr>
              <w:t>Есть линейная область есть насыщения</w:t>
            </w:r>
          </w:p>
        </w:tc>
        <w:tc>
          <w:tcPr>
            <w:tcW w:w="4320" w:type="dxa"/>
          </w:tcPr>
          <w:p w14:paraId="0598846D" w14:textId="77777777" w:rsidR="009E7E10" w:rsidRPr="00AA0285" w:rsidRDefault="009E7E10" w:rsidP="009E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t>Линейная область характеризуется тем, что ток стока зависит как от напряжения на затворе, так и от напряжения сток-исток. В этой области транзистор можно использовать как регулируемое сопротивление. В области насыщения ток стока стабилизируется и почти не зависит от напряжения сток-исток.</w:t>
            </w:r>
          </w:p>
        </w:tc>
      </w:tr>
      <w:tr w:rsidR="009E7E10" w:rsidRPr="00AA0285" w14:paraId="0B21B8C6" w14:textId="77777777" w:rsidTr="00A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4976B5" w14:textId="77777777" w:rsidR="00E21AAE" w:rsidRDefault="00E21AAE" w:rsidP="009E7E10">
            <w:pPr>
              <w:rPr>
                <w:b w:val="0"/>
                <w:bCs w:val="0"/>
                <w:lang w:val="ru-RU"/>
              </w:rPr>
            </w:pPr>
          </w:p>
          <w:p w14:paraId="3E06C676" w14:textId="77777777" w:rsidR="00E21AAE" w:rsidRDefault="00E21AAE" w:rsidP="009E7E10">
            <w:pPr>
              <w:rPr>
                <w:b w:val="0"/>
                <w:bCs w:val="0"/>
                <w:lang w:val="ru-RU"/>
              </w:rPr>
            </w:pPr>
          </w:p>
          <w:p w14:paraId="68932A95" w14:textId="77777777" w:rsidR="00E21AAE" w:rsidRDefault="00E21AAE" w:rsidP="009E7E10">
            <w:pPr>
              <w:rPr>
                <w:b w:val="0"/>
                <w:bCs w:val="0"/>
                <w:lang w:val="ru-RU"/>
              </w:rPr>
            </w:pPr>
          </w:p>
          <w:p w14:paraId="4A5A2A8E" w14:textId="77777777" w:rsidR="00E21AAE" w:rsidRDefault="00E21AAE" w:rsidP="009E7E10">
            <w:pPr>
              <w:rPr>
                <w:b w:val="0"/>
                <w:bCs w:val="0"/>
                <w:lang w:val="ru-RU"/>
              </w:rPr>
            </w:pPr>
          </w:p>
          <w:p w14:paraId="4EB7A3F6" w14:textId="77777777" w:rsidR="00E21AAE" w:rsidRDefault="00E21AAE" w:rsidP="009E7E10">
            <w:pPr>
              <w:rPr>
                <w:b w:val="0"/>
                <w:bCs w:val="0"/>
                <w:lang w:val="ru-RU"/>
              </w:rPr>
            </w:pPr>
          </w:p>
          <w:p w14:paraId="5A309A31" w14:textId="77777777" w:rsidR="00E21AAE" w:rsidRDefault="00E21AAE" w:rsidP="009E7E10">
            <w:pPr>
              <w:rPr>
                <w:b w:val="0"/>
                <w:bCs w:val="0"/>
                <w:lang w:val="ru-RU"/>
              </w:rPr>
            </w:pPr>
          </w:p>
          <w:p w14:paraId="3BB2EFC5" w14:textId="7619E344" w:rsidR="009E7E10" w:rsidRPr="00AA0285" w:rsidRDefault="009E7E10" w:rsidP="009E7E10">
            <w:pPr>
              <w:rPr>
                <w:lang w:val="ru-RU"/>
              </w:rPr>
            </w:pPr>
            <w:r w:rsidRPr="00AA0285">
              <w:rPr>
                <w:lang w:val="ru-RU"/>
              </w:rPr>
              <w:lastRenderedPageBreak/>
              <w:t>Ток по разным формулам в разных областях в методе</w:t>
            </w:r>
          </w:p>
        </w:tc>
        <w:tc>
          <w:tcPr>
            <w:tcW w:w="4320" w:type="dxa"/>
          </w:tcPr>
          <w:p w14:paraId="0BC0F80B" w14:textId="77777777" w:rsidR="00E21AAE" w:rsidRDefault="00E21AAE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49A1C694" w14:textId="77777777" w:rsidR="00E21AAE" w:rsidRDefault="00E21AAE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22B291A3" w14:textId="77777777" w:rsidR="00E21AAE" w:rsidRDefault="00E21AAE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418FD854" w14:textId="77777777" w:rsidR="00E21AAE" w:rsidRDefault="00E21AAE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0E04C0DF" w14:textId="77777777" w:rsidR="00E21AAE" w:rsidRDefault="00E21AAE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1941D6E4" w14:textId="77777777" w:rsidR="00E21AAE" w:rsidRDefault="00E21AAE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5AA51BA0" w14:textId="6767EED2" w:rsidR="009E7E10" w:rsidRPr="00AA0285" w:rsidRDefault="009E7E10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lastRenderedPageBreak/>
              <w:t>В линейной области ток стока рассчитывается по формуле (3.1)</w:t>
            </w:r>
            <w:r w:rsidR="00D4144A">
              <w:rPr>
                <w:lang w:val="ru-RU"/>
              </w:rPr>
              <w:t xml:space="preserve"> </w:t>
            </w:r>
            <w:r w:rsidR="00D4144A" w:rsidRPr="00AA0285">
              <w:rPr>
                <w:lang w:val="ru-RU"/>
              </w:rPr>
              <w:t>2</w:t>
            </w:r>
            <w:r w:rsidR="00D4144A">
              <w:t>k</w:t>
            </w:r>
            <w:r w:rsidR="00D4144A" w:rsidRPr="00AA0285">
              <w:rPr>
                <w:lang w:val="ru-RU"/>
              </w:rPr>
              <w:t>((</w:t>
            </w:r>
            <w:r w:rsidR="00D4144A">
              <w:t>U</w:t>
            </w:r>
            <w:r w:rsidR="00D4144A" w:rsidRPr="00AA0285">
              <w:rPr>
                <w:lang w:val="ru-RU"/>
              </w:rPr>
              <w:t xml:space="preserve">пор − </w:t>
            </w:r>
            <w:r w:rsidR="00D4144A">
              <w:t>U</w:t>
            </w:r>
            <w:r w:rsidR="00D4144A" w:rsidRPr="00AA0285">
              <w:rPr>
                <w:lang w:val="ru-RU"/>
              </w:rPr>
              <w:t>зи)</w:t>
            </w:r>
            <w:r w:rsidR="00D4144A">
              <w:t>U</w:t>
            </w:r>
            <w:r w:rsidR="00D4144A" w:rsidRPr="00AA0285">
              <w:rPr>
                <w:lang w:val="ru-RU"/>
              </w:rPr>
              <w:t xml:space="preserve">си − </w:t>
            </w:r>
            <w:r w:rsidR="00D4144A">
              <w:t>U</w:t>
            </w:r>
            <w:r w:rsidR="00D4144A" w:rsidRPr="00AA0285">
              <w:rPr>
                <w:lang w:val="ru-RU"/>
              </w:rPr>
              <w:t>си²).</w:t>
            </w:r>
            <w:r w:rsidRPr="00AA0285">
              <w:rPr>
                <w:lang w:val="ru-RU"/>
              </w:rPr>
              <w:t>, где учитываются напряжения затвор-исток и сток-исток. В области насыщения используется формула (3.4)</w:t>
            </w:r>
            <w:r w:rsidR="00D4144A">
              <w:rPr>
                <w:lang w:val="ru-RU"/>
              </w:rPr>
              <w:t xml:space="preserve"> </w:t>
            </w:r>
            <w:r w:rsidR="00D4144A">
              <w:t>i</w:t>
            </w:r>
            <w:r w:rsidR="00D4144A" w:rsidRPr="00AA0285">
              <w:rPr>
                <w:lang w:val="ru-RU"/>
              </w:rPr>
              <w:t xml:space="preserve"> = </w:t>
            </w:r>
            <w:r w:rsidR="00D4144A">
              <w:t>k</w:t>
            </w:r>
            <w:r w:rsidR="00D4144A" w:rsidRPr="00AA0285">
              <w:rPr>
                <w:lang w:val="ru-RU"/>
              </w:rPr>
              <w:t>(</w:t>
            </w:r>
            <w:r w:rsidR="00D4144A">
              <w:t>U</w:t>
            </w:r>
            <w:r w:rsidR="00D4144A" w:rsidRPr="00AA0285">
              <w:rPr>
                <w:lang w:val="ru-RU"/>
              </w:rPr>
              <w:t xml:space="preserve">пор − </w:t>
            </w:r>
            <w:r w:rsidR="00D4144A">
              <w:t>U</w:t>
            </w:r>
            <w:r w:rsidR="00D4144A" w:rsidRPr="00AA0285">
              <w:rPr>
                <w:lang w:val="ru-RU"/>
              </w:rPr>
              <w:t>зи)².</w:t>
            </w:r>
            <w:r w:rsidRPr="00AA0285">
              <w:rPr>
                <w:lang w:val="ru-RU"/>
              </w:rPr>
              <w:t>, где ток зависит только от напряжения затвор-исток.</w:t>
            </w:r>
          </w:p>
        </w:tc>
      </w:tr>
      <w:tr w:rsidR="009E7E10" w:rsidRPr="00AA0285" w14:paraId="7A7A8D6D" w14:textId="77777777" w:rsidTr="00A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BA29C5" w14:textId="77777777" w:rsidR="009E7E10" w:rsidRDefault="009E7E10" w:rsidP="009E7E10">
            <w:r>
              <w:lastRenderedPageBreak/>
              <w:t>Формулы из методички</w:t>
            </w:r>
          </w:p>
        </w:tc>
        <w:tc>
          <w:tcPr>
            <w:tcW w:w="4320" w:type="dxa"/>
          </w:tcPr>
          <w:p w14:paraId="2BE139FE" w14:textId="77777777" w:rsidR="009E7E10" w:rsidRPr="00AA0285" w:rsidRDefault="009E7E10" w:rsidP="009E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t>Методичка содержит следующие формулы:</w:t>
            </w:r>
            <w:r w:rsidRPr="00AA0285">
              <w:rPr>
                <w:lang w:val="ru-RU"/>
              </w:rPr>
              <w:br/>
              <w:t xml:space="preserve">- Формула (3.1) для линейной области: </w:t>
            </w:r>
            <w:r>
              <w:t>i</w:t>
            </w:r>
            <w:r w:rsidRPr="00AA0285">
              <w:rPr>
                <w:lang w:val="ru-RU"/>
              </w:rPr>
              <w:t xml:space="preserve"> = 2</w:t>
            </w:r>
            <w:r>
              <w:t>k</w:t>
            </w:r>
            <w:r w:rsidRPr="00AA0285">
              <w:rPr>
                <w:lang w:val="ru-RU"/>
              </w:rPr>
              <w:t>((</w:t>
            </w:r>
            <w:r>
              <w:t>U</w:t>
            </w:r>
            <w:r w:rsidRPr="00AA0285">
              <w:rPr>
                <w:lang w:val="ru-RU"/>
              </w:rPr>
              <w:t xml:space="preserve">пор − </w:t>
            </w:r>
            <w:r>
              <w:t>U</w:t>
            </w:r>
            <w:r w:rsidRPr="00AA0285">
              <w:rPr>
                <w:lang w:val="ru-RU"/>
              </w:rPr>
              <w:t>зи)</w:t>
            </w:r>
            <w:r>
              <w:t>U</w:t>
            </w:r>
            <w:r w:rsidRPr="00AA0285">
              <w:rPr>
                <w:lang w:val="ru-RU"/>
              </w:rPr>
              <w:t xml:space="preserve">си − </w:t>
            </w:r>
            <w:r>
              <w:t>U</w:t>
            </w:r>
            <w:r w:rsidRPr="00AA0285">
              <w:rPr>
                <w:lang w:val="ru-RU"/>
              </w:rPr>
              <w:t>си²).</w:t>
            </w:r>
            <w:r w:rsidRPr="00AA0285">
              <w:rPr>
                <w:lang w:val="ru-RU"/>
              </w:rPr>
              <w:br/>
              <w:t xml:space="preserve">- Формула (3.4) для области насыщения: </w:t>
            </w:r>
            <w:r>
              <w:t>i</w:t>
            </w:r>
            <w:r w:rsidRPr="00AA0285">
              <w:rPr>
                <w:lang w:val="ru-RU"/>
              </w:rPr>
              <w:t xml:space="preserve"> = </w:t>
            </w:r>
            <w:r>
              <w:t>k</w:t>
            </w:r>
            <w:r w:rsidRPr="00AA0285">
              <w:rPr>
                <w:lang w:val="ru-RU"/>
              </w:rPr>
              <w:t>(</w:t>
            </w:r>
            <w:r>
              <w:t>U</w:t>
            </w:r>
            <w:r w:rsidRPr="00AA0285">
              <w:rPr>
                <w:lang w:val="ru-RU"/>
              </w:rPr>
              <w:t xml:space="preserve">пор − </w:t>
            </w:r>
            <w:r>
              <w:t>U</w:t>
            </w:r>
            <w:r w:rsidRPr="00AA0285">
              <w:rPr>
                <w:lang w:val="ru-RU"/>
              </w:rPr>
              <w:t>зи)².</w:t>
            </w:r>
          </w:p>
        </w:tc>
      </w:tr>
      <w:tr w:rsidR="009E7E10" w14:paraId="7D73CF0D" w14:textId="77777777" w:rsidTr="00A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908BBA" w14:textId="77777777" w:rsidR="009E7E10" w:rsidRPr="00AA0285" w:rsidRDefault="009E7E10" w:rsidP="009E7E10">
            <w:pPr>
              <w:rPr>
                <w:lang w:val="ru-RU"/>
              </w:rPr>
            </w:pPr>
            <w:r w:rsidRPr="00AA0285">
              <w:rPr>
                <w:lang w:val="ru-RU"/>
              </w:rPr>
              <w:t>Как считали К и откуда переменные</w:t>
            </w:r>
          </w:p>
        </w:tc>
        <w:tc>
          <w:tcPr>
            <w:tcW w:w="4320" w:type="dxa"/>
          </w:tcPr>
          <w:p w14:paraId="264D4599" w14:textId="77777777" w:rsidR="009E7E10" w:rsidRDefault="009E7E10" w:rsidP="009E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285">
              <w:rPr>
                <w:lang w:val="ru-RU"/>
              </w:rPr>
              <w:t xml:space="preserve">Коэффициент </w:t>
            </w:r>
            <w:r>
              <w:t>K</w:t>
            </w:r>
            <w:r w:rsidRPr="00AA0285">
              <w:rPr>
                <w:lang w:val="ru-RU"/>
              </w:rPr>
              <w:t xml:space="preserve"> был рассчитан по формуле (5.1) на основе экспериментальных данных: начального тока стока и напряжения отсечки. </w:t>
            </w:r>
            <w:r>
              <w:t>Величина K учитывает конструктивные параметры транзистора.</w:t>
            </w:r>
          </w:p>
        </w:tc>
      </w:tr>
      <w:tr w:rsidR="009E7E10" w:rsidRPr="00AA0285" w14:paraId="1F488C3D" w14:textId="77777777" w:rsidTr="00AA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DB2912" w14:textId="77777777" w:rsidR="009E7E10" w:rsidRPr="00AA0285" w:rsidRDefault="009E7E10" w:rsidP="009E7E10">
            <w:pPr>
              <w:rPr>
                <w:lang w:val="ru-RU"/>
              </w:rPr>
            </w:pPr>
            <w:r w:rsidRPr="00AA0285">
              <w:rPr>
                <w:lang w:val="ru-RU"/>
              </w:rPr>
              <w:t>Что такое крутизна, что определяет и как высчитывается</w:t>
            </w:r>
          </w:p>
        </w:tc>
        <w:tc>
          <w:tcPr>
            <w:tcW w:w="4320" w:type="dxa"/>
          </w:tcPr>
          <w:p w14:paraId="18C3816A" w14:textId="03635F79" w:rsidR="009E7E10" w:rsidRPr="00AA0285" w:rsidRDefault="009E7E10" w:rsidP="009E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A0285">
              <w:rPr>
                <w:lang w:val="ru-RU"/>
              </w:rPr>
              <w:t xml:space="preserve">Крутизна характеризует изменение тока стока при изменении напряжения затвор-исток. Она рассчитывается по формуле (3.6) </w:t>
            </w:r>
            <w:r>
              <w:t>𝑆</w:t>
            </w:r>
            <w:r w:rsidRPr="00F54A14">
              <w:rPr>
                <w:lang w:val="ru-RU"/>
              </w:rPr>
              <w:t xml:space="preserve"> = </w:t>
            </w:r>
            <w:r w:rsidR="00894264">
              <w:t>dic</w:t>
            </w:r>
            <w:r w:rsidR="00894264" w:rsidRPr="00894264">
              <w:rPr>
                <w:lang w:val="ru-RU"/>
              </w:rPr>
              <w:t>\</w:t>
            </w:r>
            <w:r w:rsidR="00894264">
              <w:t>du</w:t>
            </w:r>
            <w:r w:rsidR="00894264">
              <w:rPr>
                <w:lang w:val="ru-RU"/>
              </w:rPr>
              <w:t xml:space="preserve">зи = </w:t>
            </w:r>
            <w:r w:rsidRPr="00F54A14">
              <w:rPr>
                <w:lang w:val="ru-RU"/>
              </w:rPr>
              <w:t>2</w:t>
            </w:r>
            <w:r>
              <w:t>𝑘</w:t>
            </w:r>
            <w:r w:rsidRPr="00F54A14">
              <w:rPr>
                <w:lang w:val="ru-RU"/>
              </w:rPr>
              <w:t>(</w:t>
            </w:r>
            <w:r>
              <w:t>𝑈</w:t>
            </w:r>
            <w:r w:rsidRPr="00F54A14">
              <w:rPr>
                <w:lang w:val="ru-RU"/>
              </w:rPr>
              <w:t xml:space="preserve">пор − </w:t>
            </w:r>
            <w:r>
              <w:t>𝑈</w:t>
            </w:r>
            <w:r w:rsidRPr="00F54A14">
              <w:rPr>
                <w:lang w:val="ru-RU"/>
              </w:rPr>
              <w:t xml:space="preserve">зи) </w:t>
            </w:r>
            <w:r w:rsidRPr="00AA0285">
              <w:rPr>
                <w:lang w:val="ru-RU"/>
              </w:rPr>
              <w:t>и показывает способность транзистора усиливать ток. Чем выше крутизна, тем лучше транзистор подходит для использования в усилительных схемах.</w:t>
            </w:r>
          </w:p>
        </w:tc>
      </w:tr>
    </w:tbl>
    <w:p w14:paraId="0156336B" w14:textId="4FA47C5A" w:rsidR="00000000" w:rsidRDefault="00894264">
      <w:pPr>
        <w:rPr>
          <w:lang w:val="ru-RU"/>
        </w:rPr>
      </w:pPr>
    </w:p>
    <w:p w14:paraId="74436621" w14:textId="05756666" w:rsidR="00611B45" w:rsidRPr="00611B45" w:rsidRDefault="00611B45">
      <w:pPr>
        <w:rPr>
          <w:lang w:val="ru-RU"/>
        </w:rPr>
      </w:pPr>
      <w:r>
        <w:rPr>
          <w:noProof/>
        </w:rPr>
        <w:drawing>
          <wp:inline distT="0" distB="0" distL="0" distR="0" wp14:anchorId="571C00A5" wp14:editId="6851A59C">
            <wp:extent cx="2714286" cy="466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EF1917" wp14:editId="1BA2567B">
            <wp:extent cx="1914286" cy="447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D8CC2D" wp14:editId="661D94A4">
            <wp:extent cx="1809524" cy="57142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ACEE0" wp14:editId="40FF2318">
            <wp:extent cx="1800000" cy="5047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EFBD7E" wp14:editId="4B455ACC">
            <wp:extent cx="1057143" cy="3714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8C0A6E" wp14:editId="2E78D87B">
            <wp:extent cx="2266667" cy="50476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E82C8C" wp14:editId="2501CBAE">
            <wp:extent cx="1685714" cy="523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56003A" wp14:editId="605381D7">
            <wp:extent cx="1209524" cy="5809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55DBC" wp14:editId="6D79D281">
            <wp:extent cx="1285714" cy="53333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1DB63E" wp14:editId="2FE5297D">
            <wp:extent cx="961905" cy="390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B45" w:rsidRPr="00611B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413"/>
    <w:rsid w:val="00596CDD"/>
    <w:rsid w:val="00611B45"/>
    <w:rsid w:val="00887028"/>
    <w:rsid w:val="00894264"/>
    <w:rsid w:val="009E7E10"/>
    <w:rsid w:val="00AA0285"/>
    <w:rsid w:val="00AA1D8D"/>
    <w:rsid w:val="00AB4551"/>
    <w:rsid w:val="00AB6BB3"/>
    <w:rsid w:val="00B47730"/>
    <w:rsid w:val="00BB64ED"/>
    <w:rsid w:val="00CB0664"/>
    <w:rsid w:val="00D4144A"/>
    <w:rsid w:val="00E21AAE"/>
    <w:rsid w:val="00F54A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82D920"/>
  <w14:defaultImageDpi w14:val="300"/>
  <w15:docId w15:val="{C10F1057-83F7-458C-BDBD-AD52ABE0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4">
    <w:name w:val="Plain Table 1"/>
    <w:basedOn w:val="a3"/>
    <w:uiPriority w:val="99"/>
    <w:rsid w:val="00AA02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Luflexia ⠀</cp:lastModifiedBy>
  <cp:revision>13</cp:revision>
  <dcterms:created xsi:type="dcterms:W3CDTF">2013-12-23T23:15:00Z</dcterms:created>
  <dcterms:modified xsi:type="dcterms:W3CDTF">2024-10-24T18:13:00Z</dcterms:modified>
  <cp:category/>
</cp:coreProperties>
</file>