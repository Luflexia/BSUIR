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30DE" w14:textId="77777777" w:rsidR="00D264B7" w:rsidRDefault="001D698A">
      <w:pPr>
        <w:pStyle w:val="aa"/>
      </w:pPr>
      <w:r>
        <w:t>Исследование характеристик биполярного транзистора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264B7" w14:paraId="7681D7B2" w14:textId="77777777" w:rsidTr="0080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B3A1E5" w14:textId="77777777" w:rsidR="00D264B7" w:rsidRDefault="001D698A">
            <w:r>
              <w:t>Вопрос</w:t>
            </w:r>
          </w:p>
        </w:tc>
        <w:tc>
          <w:tcPr>
            <w:tcW w:w="4320" w:type="dxa"/>
          </w:tcPr>
          <w:p w14:paraId="6056A196" w14:textId="77777777" w:rsidR="00D264B7" w:rsidRDefault="001D6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Ответ</w:t>
            </w:r>
          </w:p>
        </w:tc>
      </w:tr>
      <w:tr w:rsidR="00D264B7" w:rsidRPr="00E50DF4" w14:paraId="2FA93B71" w14:textId="77777777" w:rsidTr="008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3CD08E" w14:textId="77777777" w:rsidR="00D264B7" w:rsidRPr="00E50DF4" w:rsidRDefault="001D698A">
            <w:pPr>
              <w:rPr>
                <w:lang w:val="ru-RU"/>
              </w:rPr>
            </w:pPr>
            <w:r w:rsidRPr="00E50DF4">
              <w:rPr>
                <w:lang w:val="ru-RU"/>
              </w:rPr>
              <w:t>Какие транзисторы «биполярные» по типу перехода?</w:t>
            </w:r>
          </w:p>
        </w:tc>
        <w:tc>
          <w:tcPr>
            <w:tcW w:w="4320" w:type="dxa"/>
          </w:tcPr>
          <w:p w14:paraId="2E19D265" w14:textId="77777777" w:rsidR="00D264B7" w:rsidRPr="00E50DF4" w:rsidRDefault="001D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50DF4">
              <w:rPr>
                <w:lang w:val="ru-RU"/>
              </w:rPr>
              <w:t xml:space="preserve">Биполярные транзисторы – это транзисторы с тремя полупроводниковыми областями, создающими два </w:t>
            </w:r>
            <w:r>
              <w:t>p</w:t>
            </w:r>
            <w:r w:rsidRPr="00E50DF4">
              <w:rPr>
                <w:lang w:val="ru-RU"/>
              </w:rPr>
              <w:t>-</w:t>
            </w:r>
            <w:r>
              <w:t>n</w:t>
            </w:r>
            <w:r w:rsidRPr="00E50DF4">
              <w:rPr>
                <w:lang w:val="ru-RU"/>
              </w:rPr>
              <w:t xml:space="preserve">-перехода. В зависимости от типа </w:t>
            </w:r>
            <w:r w:rsidRPr="00E50DF4">
              <w:rPr>
                <w:lang w:val="ru-RU"/>
              </w:rPr>
              <w:t xml:space="preserve">перехода различают </w:t>
            </w:r>
            <w:r>
              <w:t>NPN</w:t>
            </w:r>
            <w:r w:rsidRPr="00E50DF4">
              <w:rPr>
                <w:lang w:val="ru-RU"/>
              </w:rPr>
              <w:t xml:space="preserve"> и </w:t>
            </w:r>
            <w:r>
              <w:t>PNP</w:t>
            </w:r>
            <w:r w:rsidRPr="00E50DF4">
              <w:rPr>
                <w:lang w:val="ru-RU"/>
              </w:rPr>
              <w:t xml:space="preserve"> транзисторы.</w:t>
            </w:r>
          </w:p>
        </w:tc>
      </w:tr>
      <w:tr w:rsidR="00D264B7" w:rsidRPr="00E50DF4" w14:paraId="1D8F7E40" w14:textId="77777777" w:rsidTr="0080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5A3439" w14:textId="77777777" w:rsidR="00D264B7" w:rsidRPr="00E50DF4" w:rsidRDefault="001D698A">
            <w:pPr>
              <w:rPr>
                <w:lang w:val="ru-RU"/>
              </w:rPr>
            </w:pPr>
            <w:r w:rsidRPr="00E50DF4">
              <w:rPr>
                <w:lang w:val="ru-RU"/>
              </w:rPr>
              <w:t>Нагрузочная прямая строится по двум точкам, что они обозначают? И что такое нагрузочная прямая?</w:t>
            </w:r>
          </w:p>
        </w:tc>
        <w:tc>
          <w:tcPr>
            <w:tcW w:w="4320" w:type="dxa"/>
          </w:tcPr>
          <w:p w14:paraId="41921DD6" w14:textId="77777777" w:rsidR="00D264B7" w:rsidRPr="00E50DF4" w:rsidRDefault="001D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50DF4">
              <w:rPr>
                <w:lang w:val="ru-RU"/>
              </w:rPr>
              <w:t>Нагрузочная прямая строится на графике выходных характеристик транзистора и определяется двумя точками: при напряжени</w:t>
            </w:r>
            <w:r w:rsidRPr="00E50DF4">
              <w:rPr>
                <w:lang w:val="ru-RU"/>
              </w:rPr>
              <w:t>и коллектора равном нулю и при нулевом токе коллектора. Она описывает соотношение тока и напряжения в цепи и показывает возможные рабочие режимы транзистора.</w:t>
            </w:r>
          </w:p>
        </w:tc>
      </w:tr>
      <w:tr w:rsidR="00D264B7" w:rsidRPr="00E50DF4" w14:paraId="395254AB" w14:textId="77777777" w:rsidTr="008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EB191F" w14:textId="77777777" w:rsidR="00D264B7" w:rsidRPr="00E50DF4" w:rsidRDefault="001D698A">
            <w:pPr>
              <w:rPr>
                <w:lang w:val="ru-RU"/>
              </w:rPr>
            </w:pPr>
            <w:r w:rsidRPr="00E50DF4">
              <w:rPr>
                <w:lang w:val="ru-RU"/>
              </w:rPr>
              <w:t>Какие есть схемы подключения транзистора? В лабе была с общим эммитером.</w:t>
            </w:r>
          </w:p>
        </w:tc>
        <w:tc>
          <w:tcPr>
            <w:tcW w:w="4320" w:type="dxa"/>
          </w:tcPr>
          <w:p w14:paraId="6A2F72C1" w14:textId="77777777" w:rsidR="00D264B7" w:rsidRPr="00E50DF4" w:rsidRDefault="001D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50DF4">
              <w:rPr>
                <w:lang w:val="ru-RU"/>
              </w:rPr>
              <w:t xml:space="preserve">Существует три основных </w:t>
            </w:r>
            <w:r w:rsidRPr="00E50DF4">
              <w:rPr>
                <w:lang w:val="ru-RU"/>
              </w:rPr>
              <w:t>схемы подключения транзистора:</w:t>
            </w:r>
            <w:r w:rsidRPr="00E50DF4">
              <w:rPr>
                <w:lang w:val="ru-RU"/>
              </w:rPr>
              <w:br/>
              <w:t>- Схема с общим эмиттером</w:t>
            </w:r>
            <w:r w:rsidRPr="00E50DF4">
              <w:rPr>
                <w:lang w:val="ru-RU"/>
              </w:rPr>
              <w:br/>
              <w:t>- Схема с общей базой</w:t>
            </w:r>
            <w:r w:rsidRPr="00E50DF4">
              <w:rPr>
                <w:lang w:val="ru-RU"/>
              </w:rPr>
              <w:br/>
              <w:t>- Схема с общим коллектором.</w:t>
            </w:r>
          </w:p>
        </w:tc>
      </w:tr>
      <w:tr w:rsidR="00D264B7" w:rsidRPr="00E50DF4" w14:paraId="706C4EB8" w14:textId="77777777" w:rsidTr="0080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686F5F2" w14:textId="77777777" w:rsidR="00D264B7" w:rsidRDefault="001D698A">
            <w:r>
              <w:t>Режим отсечки.</w:t>
            </w:r>
          </w:p>
        </w:tc>
        <w:tc>
          <w:tcPr>
            <w:tcW w:w="4320" w:type="dxa"/>
          </w:tcPr>
          <w:p w14:paraId="229605E1" w14:textId="77777777" w:rsidR="00D264B7" w:rsidRPr="00E50DF4" w:rsidRDefault="001D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50DF4">
              <w:rPr>
                <w:lang w:val="ru-RU"/>
              </w:rPr>
              <w:t>Режим отсечки транзистора – это состояние, когда транзистор полностью закрыт, ток коллектора практически отсутствует, и транзистор н</w:t>
            </w:r>
            <w:r w:rsidRPr="00E50DF4">
              <w:rPr>
                <w:lang w:val="ru-RU"/>
              </w:rPr>
              <w:t>аходится в состоянии высокого сопротивления.</w:t>
            </w:r>
          </w:p>
        </w:tc>
      </w:tr>
      <w:tr w:rsidR="00D264B7" w:rsidRPr="00E50DF4" w14:paraId="7B4EA2A0" w14:textId="77777777" w:rsidTr="008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14DBB6" w14:textId="77777777" w:rsidR="00D264B7" w:rsidRPr="00E50DF4" w:rsidRDefault="001D698A">
            <w:pPr>
              <w:rPr>
                <w:lang w:val="ru-RU"/>
              </w:rPr>
            </w:pPr>
            <w:r w:rsidRPr="00E50DF4">
              <w:rPr>
                <w:lang w:val="ru-RU"/>
              </w:rPr>
              <w:t>Плюсы и минусы схемы с общей базой?</w:t>
            </w:r>
          </w:p>
        </w:tc>
        <w:tc>
          <w:tcPr>
            <w:tcW w:w="4320" w:type="dxa"/>
          </w:tcPr>
          <w:p w14:paraId="693D9A20" w14:textId="77777777" w:rsidR="00D264B7" w:rsidRPr="00E50DF4" w:rsidRDefault="001D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50DF4">
              <w:rPr>
                <w:lang w:val="ru-RU"/>
              </w:rPr>
              <w:t>Плюсы:</w:t>
            </w:r>
            <w:r w:rsidRPr="00E50DF4">
              <w:rPr>
                <w:lang w:val="ru-RU"/>
              </w:rPr>
              <w:br/>
              <w:t>- Высокая частотная характеристика.</w:t>
            </w:r>
            <w:r w:rsidRPr="00E50DF4">
              <w:rPr>
                <w:lang w:val="ru-RU"/>
              </w:rPr>
              <w:br/>
              <w:t>- Низкий входной импеданс.</w:t>
            </w:r>
            <w:r w:rsidRPr="00E50DF4">
              <w:rPr>
                <w:lang w:val="ru-RU"/>
              </w:rPr>
              <w:br/>
              <w:t>Минусы:</w:t>
            </w:r>
            <w:r w:rsidRPr="00E50DF4">
              <w:rPr>
                <w:lang w:val="ru-RU"/>
              </w:rPr>
              <w:br/>
              <w:t>- Низкий коэффициент усиления по напряжению.</w:t>
            </w:r>
            <w:r w:rsidRPr="00E50DF4">
              <w:rPr>
                <w:lang w:val="ru-RU"/>
              </w:rPr>
              <w:br/>
              <w:t>- Требует источника сигнала с низким сопротивлением</w:t>
            </w:r>
            <w:r w:rsidRPr="00E50DF4">
              <w:rPr>
                <w:lang w:val="ru-RU"/>
              </w:rPr>
              <w:t>.</w:t>
            </w:r>
          </w:p>
        </w:tc>
      </w:tr>
      <w:tr w:rsidR="00D264B7" w14:paraId="7B8DB701" w14:textId="77777777" w:rsidTr="0080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C1CEA3" w14:textId="77777777" w:rsidR="00D264B7" w:rsidRPr="00E50DF4" w:rsidRDefault="001D698A">
            <w:pPr>
              <w:rPr>
                <w:lang w:val="ru-RU"/>
              </w:rPr>
            </w:pPr>
            <w:r w:rsidRPr="00E50DF4">
              <w:rPr>
                <w:lang w:val="ru-RU"/>
              </w:rPr>
              <w:t>Плюсы и минусы схемы с общим эмиттером?</w:t>
            </w:r>
          </w:p>
        </w:tc>
        <w:tc>
          <w:tcPr>
            <w:tcW w:w="4320" w:type="dxa"/>
          </w:tcPr>
          <w:p w14:paraId="3020F618" w14:textId="77777777" w:rsidR="00D264B7" w:rsidRDefault="001D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DF4">
              <w:rPr>
                <w:lang w:val="ru-RU"/>
              </w:rPr>
              <w:t>Плюсы:</w:t>
            </w:r>
            <w:r w:rsidRPr="00E50DF4">
              <w:rPr>
                <w:lang w:val="ru-RU"/>
              </w:rPr>
              <w:br/>
              <w:t>- Высокий коэффициент усиления по току и напряжению.</w:t>
            </w:r>
            <w:r w:rsidRPr="00E50DF4">
              <w:rPr>
                <w:lang w:val="ru-RU"/>
              </w:rPr>
              <w:br/>
              <w:t>- Широкое применение в усилителях.</w:t>
            </w:r>
            <w:r w:rsidRPr="00E50DF4">
              <w:rPr>
                <w:lang w:val="ru-RU"/>
              </w:rPr>
              <w:br/>
            </w:r>
            <w:r>
              <w:t>Минусы:</w:t>
            </w:r>
            <w:r>
              <w:br/>
              <w:t>- Низкая частотная характеристика по сравнению с другими схемами.</w:t>
            </w:r>
          </w:p>
        </w:tc>
      </w:tr>
      <w:tr w:rsidR="00D264B7" w14:paraId="401B111F" w14:textId="77777777" w:rsidTr="008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B29BBA" w14:textId="77777777" w:rsidR="00D264B7" w:rsidRPr="00E50DF4" w:rsidRDefault="001D698A">
            <w:pPr>
              <w:rPr>
                <w:lang w:val="ru-RU"/>
              </w:rPr>
            </w:pPr>
            <w:r w:rsidRPr="00E50DF4">
              <w:rPr>
                <w:lang w:val="ru-RU"/>
              </w:rPr>
              <w:t>Плюсы и минусы схемы с общим коллектором?</w:t>
            </w:r>
          </w:p>
        </w:tc>
        <w:tc>
          <w:tcPr>
            <w:tcW w:w="4320" w:type="dxa"/>
          </w:tcPr>
          <w:p w14:paraId="0D0CD383" w14:textId="77777777" w:rsidR="00D264B7" w:rsidRDefault="001D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0DF4">
              <w:rPr>
                <w:lang w:val="ru-RU"/>
              </w:rPr>
              <w:t>П</w:t>
            </w:r>
            <w:r w:rsidRPr="00E50DF4">
              <w:rPr>
                <w:lang w:val="ru-RU"/>
              </w:rPr>
              <w:t>люсы:</w:t>
            </w:r>
            <w:r w:rsidRPr="00E50DF4">
              <w:rPr>
                <w:lang w:val="ru-RU"/>
              </w:rPr>
              <w:br/>
              <w:t xml:space="preserve">- Высокий коэффициент усиления по </w:t>
            </w:r>
            <w:r w:rsidRPr="00E50DF4">
              <w:rPr>
                <w:lang w:val="ru-RU"/>
              </w:rPr>
              <w:lastRenderedPageBreak/>
              <w:t>току.</w:t>
            </w:r>
            <w:r w:rsidRPr="00E50DF4">
              <w:rPr>
                <w:lang w:val="ru-RU"/>
              </w:rPr>
              <w:br/>
              <w:t>- Высокий входной и низкий выходной импеданс.</w:t>
            </w:r>
            <w:r w:rsidRPr="00E50DF4">
              <w:rPr>
                <w:lang w:val="ru-RU"/>
              </w:rPr>
              <w:br/>
            </w:r>
            <w:r>
              <w:t>Минусы:</w:t>
            </w:r>
            <w:r>
              <w:br/>
              <w:t>- Коэффициент усиления по напряжению близок к единице.</w:t>
            </w:r>
          </w:p>
        </w:tc>
      </w:tr>
      <w:tr w:rsidR="00D264B7" w:rsidRPr="00E50DF4" w14:paraId="586878E9" w14:textId="77777777" w:rsidTr="0080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6CA581" w14:textId="77777777" w:rsidR="00D264B7" w:rsidRPr="00E50DF4" w:rsidRDefault="001D698A">
            <w:pPr>
              <w:rPr>
                <w:lang w:val="ru-RU"/>
              </w:rPr>
            </w:pPr>
            <w:r w:rsidRPr="00E50DF4">
              <w:rPr>
                <w:lang w:val="ru-RU"/>
              </w:rPr>
              <w:lastRenderedPageBreak/>
              <w:t>Про коэффициенты усиления (по напряжению, по току и т.д.)</w:t>
            </w:r>
          </w:p>
        </w:tc>
        <w:tc>
          <w:tcPr>
            <w:tcW w:w="4320" w:type="dxa"/>
          </w:tcPr>
          <w:p w14:paraId="08163E80" w14:textId="77777777" w:rsidR="00D264B7" w:rsidRPr="00E50DF4" w:rsidRDefault="001D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50DF4">
              <w:rPr>
                <w:lang w:val="ru-RU"/>
              </w:rPr>
              <w:t>Коэффициент усиления по току (</w:t>
            </w:r>
            <w:r>
              <w:t>β</w:t>
            </w:r>
            <w:r w:rsidRPr="00E50DF4">
              <w:rPr>
                <w:lang w:val="ru-RU"/>
              </w:rPr>
              <w:t xml:space="preserve">) </w:t>
            </w:r>
            <w:r w:rsidRPr="00E50DF4">
              <w:rPr>
                <w:lang w:val="ru-RU"/>
              </w:rPr>
              <w:t>показывает, насколько увеличивается ток в цепи коллектора по сравнению с базовым током. Коэффициент усиления по напряжению определяется как отношение изменения напряжения на выходе к изменению напряжения на входе.</w:t>
            </w:r>
          </w:p>
        </w:tc>
      </w:tr>
      <w:tr w:rsidR="00D264B7" w:rsidRPr="00E50DF4" w14:paraId="75DF614E" w14:textId="77777777" w:rsidTr="008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F35644" w14:textId="77777777" w:rsidR="00D264B7" w:rsidRPr="00E50DF4" w:rsidRDefault="001D698A">
            <w:pPr>
              <w:rPr>
                <w:lang w:val="ru-RU"/>
              </w:rPr>
            </w:pPr>
            <w:r w:rsidRPr="00E50DF4">
              <w:rPr>
                <w:lang w:val="ru-RU"/>
              </w:rPr>
              <w:t>Нагрузочная прямая, что она разделяет?</w:t>
            </w:r>
          </w:p>
        </w:tc>
        <w:tc>
          <w:tcPr>
            <w:tcW w:w="4320" w:type="dxa"/>
          </w:tcPr>
          <w:p w14:paraId="24413D74" w14:textId="77777777" w:rsidR="00D264B7" w:rsidRPr="00E50DF4" w:rsidRDefault="001D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50DF4">
              <w:rPr>
                <w:lang w:val="ru-RU"/>
              </w:rPr>
              <w:t>На</w:t>
            </w:r>
            <w:r w:rsidRPr="00E50DF4">
              <w:rPr>
                <w:lang w:val="ru-RU"/>
              </w:rPr>
              <w:t>грузочная прямая разделяет различные режимы работы транзистора: режим отсечки, активный режим и режим насыщения.</w:t>
            </w:r>
          </w:p>
        </w:tc>
      </w:tr>
      <w:tr w:rsidR="00D264B7" w:rsidRPr="00E50DF4" w14:paraId="07B6D271" w14:textId="77777777" w:rsidTr="0080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A4E932" w14:textId="77777777" w:rsidR="00D264B7" w:rsidRPr="00E50DF4" w:rsidRDefault="001D698A">
            <w:pPr>
              <w:rPr>
                <w:lang w:val="ru-RU"/>
              </w:rPr>
            </w:pPr>
            <w:r w:rsidRPr="00E50DF4">
              <w:rPr>
                <w:lang w:val="ru-RU"/>
              </w:rPr>
              <w:t>Смысл рабочей точки? Почему и как ее выбираем?</w:t>
            </w:r>
          </w:p>
        </w:tc>
        <w:tc>
          <w:tcPr>
            <w:tcW w:w="4320" w:type="dxa"/>
          </w:tcPr>
          <w:p w14:paraId="7292E061" w14:textId="77777777" w:rsidR="00D264B7" w:rsidRPr="00E50DF4" w:rsidRDefault="001D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50DF4">
              <w:rPr>
                <w:lang w:val="ru-RU"/>
              </w:rPr>
              <w:t>Рабочая точка транзистора (</w:t>
            </w:r>
            <w:r>
              <w:t>Q</w:t>
            </w:r>
            <w:r w:rsidRPr="00E50DF4">
              <w:rPr>
                <w:lang w:val="ru-RU"/>
              </w:rPr>
              <w:t>-точка) определяет стабильный режим работы транзистора в активной о</w:t>
            </w:r>
            <w:r w:rsidRPr="00E50DF4">
              <w:rPr>
                <w:lang w:val="ru-RU"/>
              </w:rPr>
              <w:t>бласти. Выбор рабочей точки важен для предотвращения искажений сигнала и обеспечения оптимальной работы схемы в усилительном режиме.</w:t>
            </w:r>
          </w:p>
        </w:tc>
      </w:tr>
      <w:tr w:rsidR="00D264B7" w14:paraId="22BEE48F" w14:textId="77777777" w:rsidTr="008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B3ED6E" w14:textId="77777777" w:rsidR="00D264B7" w:rsidRPr="00E50DF4" w:rsidRDefault="001D698A">
            <w:pPr>
              <w:rPr>
                <w:lang w:val="ru-RU"/>
              </w:rPr>
            </w:pPr>
            <w:r w:rsidRPr="00E50DF4">
              <w:rPr>
                <w:lang w:val="ru-RU"/>
              </w:rPr>
              <w:t>Что показывает нагрузочная линия? Где она строится?</w:t>
            </w:r>
          </w:p>
        </w:tc>
        <w:tc>
          <w:tcPr>
            <w:tcW w:w="4320" w:type="dxa"/>
          </w:tcPr>
          <w:p w14:paraId="10A8472B" w14:textId="77777777" w:rsidR="00D264B7" w:rsidRDefault="001D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0DF4">
              <w:rPr>
                <w:lang w:val="ru-RU"/>
              </w:rPr>
              <w:t>Нагрузочная линия показывает зависимость тока коллектора от напряжения</w:t>
            </w:r>
            <w:r w:rsidRPr="00E50DF4">
              <w:rPr>
                <w:lang w:val="ru-RU"/>
              </w:rPr>
              <w:t xml:space="preserve"> на коллекторе для определенного значения нагрузки. </w:t>
            </w:r>
            <w:r>
              <w:t>Она строится на графике выходных характеристик транзистора.</w:t>
            </w:r>
          </w:p>
        </w:tc>
      </w:tr>
      <w:tr w:rsidR="00D264B7" w14:paraId="442E34DD" w14:textId="77777777" w:rsidTr="0080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5314AC" w14:textId="77777777" w:rsidR="00D264B7" w:rsidRPr="00E50DF4" w:rsidRDefault="001D698A">
            <w:pPr>
              <w:rPr>
                <w:lang w:val="ru-RU"/>
              </w:rPr>
            </w:pPr>
            <w:r w:rsidRPr="00E50DF4">
              <w:rPr>
                <w:lang w:val="ru-RU"/>
              </w:rPr>
              <w:t>Усилительный каскад на общей базе, плюсы и минусы?</w:t>
            </w:r>
          </w:p>
        </w:tc>
        <w:tc>
          <w:tcPr>
            <w:tcW w:w="4320" w:type="dxa"/>
          </w:tcPr>
          <w:p w14:paraId="5E4CD257" w14:textId="77777777" w:rsidR="00D264B7" w:rsidRDefault="001D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DF4">
              <w:rPr>
                <w:lang w:val="ru-RU"/>
              </w:rPr>
              <w:t>Плюсы:</w:t>
            </w:r>
            <w:r w:rsidRPr="00E50DF4">
              <w:rPr>
                <w:lang w:val="ru-RU"/>
              </w:rPr>
              <w:br/>
              <w:t>- Высокая частотная характеристика.</w:t>
            </w:r>
            <w:r w:rsidRPr="00E50DF4">
              <w:rPr>
                <w:lang w:val="ru-RU"/>
              </w:rPr>
              <w:br/>
              <w:t>- Низкий уровень шумов.</w:t>
            </w:r>
            <w:r w:rsidRPr="00E50DF4">
              <w:rPr>
                <w:lang w:val="ru-RU"/>
              </w:rPr>
              <w:br/>
            </w:r>
            <w:r>
              <w:t>Минусы:</w:t>
            </w:r>
            <w:r>
              <w:br/>
              <w:t>- Низкий коэффици</w:t>
            </w:r>
            <w:r>
              <w:t>ент усиления по току.</w:t>
            </w:r>
          </w:p>
        </w:tc>
      </w:tr>
      <w:tr w:rsidR="00D264B7" w:rsidRPr="00E50DF4" w14:paraId="520E32E6" w14:textId="77777777" w:rsidTr="008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AED349" w14:textId="77777777" w:rsidR="00D264B7" w:rsidRDefault="001D698A">
            <w:r>
              <w:t>Почему частотный диапазон такой?</w:t>
            </w:r>
          </w:p>
        </w:tc>
        <w:tc>
          <w:tcPr>
            <w:tcW w:w="4320" w:type="dxa"/>
          </w:tcPr>
          <w:p w14:paraId="3CEC588F" w14:textId="77777777" w:rsidR="00D264B7" w:rsidRPr="00E50DF4" w:rsidRDefault="001D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50DF4">
              <w:rPr>
                <w:lang w:val="ru-RU"/>
              </w:rPr>
              <w:t>Частотный диапазон схемы зависит от типа транзистора, его характеристик и схемы подключения. Схемы с общей базой имеют высокую частотную характеристику благодаря низкому входному сопротивлению и малом</w:t>
            </w:r>
            <w:r w:rsidRPr="00E50DF4">
              <w:rPr>
                <w:lang w:val="ru-RU"/>
              </w:rPr>
              <w:t>у времени переключения.</w:t>
            </w:r>
          </w:p>
        </w:tc>
      </w:tr>
    </w:tbl>
    <w:p w14:paraId="22189AB6" w14:textId="24F40046" w:rsidR="00E50DF4" w:rsidRDefault="00E50DF4">
      <w:pPr>
        <w:rPr>
          <w:lang w:val="ru-RU"/>
        </w:rPr>
      </w:pPr>
    </w:p>
    <w:p w14:paraId="3FBB5432" w14:textId="1099E90B" w:rsidR="00E50DF4" w:rsidRDefault="00E50DF4">
      <w:pPr>
        <w:rPr>
          <w:lang w:val="ru-RU"/>
        </w:rPr>
      </w:pPr>
    </w:p>
    <w:p w14:paraId="6DB2A8D3" w14:textId="77777777" w:rsidR="001D698A" w:rsidRDefault="001D698A" w:rsidP="00E50DF4">
      <w:pPr>
        <w:spacing w:line="240" w:lineRule="auto"/>
        <w:rPr>
          <w:b/>
          <w:bCs/>
          <w:lang w:val="ru-RU"/>
        </w:rPr>
      </w:pPr>
    </w:p>
    <w:p w14:paraId="2DF093D1" w14:textId="761062FE" w:rsidR="00E50DF4" w:rsidRPr="00801C21" w:rsidRDefault="00E50DF4" w:rsidP="00E50DF4">
      <w:pPr>
        <w:spacing w:line="240" w:lineRule="auto"/>
        <w:rPr>
          <w:b/>
          <w:bCs/>
          <w:lang w:val="ru-RU"/>
        </w:rPr>
      </w:pPr>
      <w:r w:rsidRPr="00801C21">
        <w:rPr>
          <w:b/>
          <w:bCs/>
          <w:lang w:val="ru-RU"/>
        </w:rPr>
        <w:lastRenderedPageBreak/>
        <w:t xml:space="preserve">1. </w:t>
      </w:r>
      <w:r w:rsidRPr="00801C21">
        <w:rPr>
          <w:b/>
          <w:bCs/>
          <w:lang w:val="ru-RU"/>
        </w:rPr>
        <w:t>Схема с общим эмиттером (ОЭ)</w:t>
      </w:r>
    </w:p>
    <w:p w14:paraId="01638FD9" w14:textId="77777777" w:rsidR="00E50DF4" w:rsidRPr="00801C21" w:rsidRDefault="00E50DF4" w:rsidP="00E50DF4">
      <w:pPr>
        <w:spacing w:line="240" w:lineRule="auto"/>
        <w:rPr>
          <w:b/>
          <w:bCs/>
          <w:lang w:val="ru-RU"/>
        </w:rPr>
      </w:pPr>
      <w:r w:rsidRPr="00E50DF4">
        <w:rPr>
          <w:lang w:val="ru-RU"/>
        </w:rPr>
        <w:t xml:space="preserve">  </w:t>
      </w:r>
      <w:r w:rsidRPr="00801C21">
        <w:rPr>
          <w:b/>
          <w:bCs/>
          <w:lang w:val="ru-RU"/>
        </w:rPr>
        <w:t xml:space="preserve"> - Входное напряжение и ток: </w:t>
      </w:r>
    </w:p>
    <w:p w14:paraId="63921FEB" w14:textId="77777777" w:rsidR="00E50DF4" w:rsidRPr="00E50DF4" w:rsidRDefault="00E50DF4" w:rsidP="00E50DF4">
      <w:pPr>
        <w:spacing w:line="240" w:lineRule="auto"/>
        <w:rPr>
          <w:lang w:val="ru-RU"/>
        </w:rPr>
      </w:pPr>
      <w:r w:rsidRPr="00E50DF4">
        <w:rPr>
          <w:lang w:val="ru-RU"/>
        </w:rPr>
        <w:t xml:space="preserve">     - Входное напряжение подаётся между базой и эмиттером транзистора (</w:t>
      </w:r>
      <w:r>
        <w:t>Ube</w:t>
      </w:r>
      <w:r w:rsidRPr="00E50DF4">
        <w:rPr>
          <w:lang w:val="ru-RU"/>
        </w:rPr>
        <w:t>).</w:t>
      </w:r>
    </w:p>
    <w:p w14:paraId="77DF5B07" w14:textId="77777777" w:rsidR="00E50DF4" w:rsidRPr="00E50DF4" w:rsidRDefault="00E50DF4" w:rsidP="00E50DF4">
      <w:pPr>
        <w:spacing w:line="240" w:lineRule="auto"/>
        <w:rPr>
          <w:lang w:val="ru-RU"/>
        </w:rPr>
      </w:pPr>
      <w:r w:rsidRPr="00E50DF4">
        <w:rPr>
          <w:lang w:val="ru-RU"/>
        </w:rPr>
        <w:t xml:space="preserve">     - Входной ток — это ток базы (</w:t>
      </w:r>
      <w:r>
        <w:t>Ib</w:t>
      </w:r>
      <w:r w:rsidRPr="00E50DF4">
        <w:rPr>
          <w:lang w:val="ru-RU"/>
        </w:rPr>
        <w:t>), который протекает от источника через базу к эмиттеру.</w:t>
      </w:r>
    </w:p>
    <w:p w14:paraId="4EB40CFC" w14:textId="77777777" w:rsidR="00E50DF4" w:rsidRPr="00801C21" w:rsidRDefault="00E50DF4" w:rsidP="00E50DF4">
      <w:pPr>
        <w:spacing w:line="240" w:lineRule="auto"/>
        <w:rPr>
          <w:b/>
          <w:bCs/>
          <w:lang w:val="ru-RU"/>
        </w:rPr>
      </w:pPr>
      <w:r w:rsidRPr="00801C21">
        <w:rPr>
          <w:b/>
          <w:bCs/>
          <w:lang w:val="ru-RU"/>
        </w:rPr>
        <w:t xml:space="preserve">   - Выходное напряжение и ток:</w:t>
      </w:r>
    </w:p>
    <w:p w14:paraId="6C62F9AF" w14:textId="77777777" w:rsidR="00E50DF4" w:rsidRPr="00E50DF4" w:rsidRDefault="00E50DF4" w:rsidP="00E50DF4">
      <w:pPr>
        <w:spacing w:line="240" w:lineRule="auto"/>
        <w:rPr>
          <w:lang w:val="ru-RU"/>
        </w:rPr>
      </w:pPr>
      <w:r w:rsidRPr="00E50DF4">
        <w:rPr>
          <w:lang w:val="ru-RU"/>
        </w:rPr>
        <w:t xml:space="preserve">     - Выходное напряжение снимается между коллектором и эмиттером (</w:t>
      </w:r>
      <w:r>
        <w:t>Uce</w:t>
      </w:r>
      <w:r w:rsidRPr="00E50DF4">
        <w:rPr>
          <w:lang w:val="ru-RU"/>
        </w:rPr>
        <w:t>).</w:t>
      </w:r>
    </w:p>
    <w:p w14:paraId="2C119C1F" w14:textId="77777777" w:rsidR="00E50DF4" w:rsidRPr="00E50DF4" w:rsidRDefault="00E50DF4" w:rsidP="00E50DF4">
      <w:pPr>
        <w:spacing w:line="240" w:lineRule="auto"/>
        <w:rPr>
          <w:lang w:val="ru-RU"/>
        </w:rPr>
      </w:pPr>
      <w:r w:rsidRPr="00E50DF4">
        <w:rPr>
          <w:lang w:val="ru-RU"/>
        </w:rPr>
        <w:t xml:space="preserve">     - Выходной ток — это ток коллектора (</w:t>
      </w:r>
      <w:r>
        <w:t>Ic</w:t>
      </w:r>
      <w:r w:rsidRPr="00E50DF4">
        <w:rPr>
          <w:lang w:val="ru-RU"/>
        </w:rPr>
        <w:t xml:space="preserve">), который течёт через транзистор и внешний нагрузочный резистор \( </w:t>
      </w:r>
      <w:r>
        <w:t>R</w:t>
      </w:r>
      <w:r w:rsidRPr="00E50DF4">
        <w:rPr>
          <w:lang w:val="ru-RU"/>
        </w:rPr>
        <w:t>_</w:t>
      </w:r>
      <w:r>
        <w:t>C</w:t>
      </w:r>
      <w:r w:rsidRPr="00E50DF4">
        <w:rPr>
          <w:lang w:val="ru-RU"/>
        </w:rPr>
        <w:t xml:space="preserve"> \).</w:t>
      </w:r>
    </w:p>
    <w:p w14:paraId="61C98383" w14:textId="1F32AC80" w:rsidR="00801C21" w:rsidRPr="00E50DF4" w:rsidRDefault="00E50DF4" w:rsidP="00E50DF4">
      <w:pPr>
        <w:spacing w:line="240" w:lineRule="auto"/>
        <w:rPr>
          <w:lang w:val="ru-RU"/>
        </w:rPr>
      </w:pPr>
      <w:r w:rsidRPr="00E50DF4">
        <w:rPr>
          <w:lang w:val="ru-RU"/>
        </w:rPr>
        <w:t xml:space="preserve">   - Назначение: Усиление по току и напряжению, инвертирующий усилитель (выходной сигнал по фазе противоположен входному).</w:t>
      </w:r>
    </w:p>
    <w:p w14:paraId="0C68EEC8" w14:textId="2260F4D1" w:rsidR="00E50DF4" w:rsidRPr="00801C21" w:rsidRDefault="00E50DF4" w:rsidP="00E50DF4">
      <w:pPr>
        <w:spacing w:line="240" w:lineRule="auto"/>
        <w:rPr>
          <w:b/>
          <w:bCs/>
          <w:lang w:val="ru-RU"/>
        </w:rPr>
      </w:pPr>
      <w:r w:rsidRPr="00801C21">
        <w:rPr>
          <w:b/>
          <w:bCs/>
          <w:lang w:val="ru-RU"/>
        </w:rPr>
        <w:t>2. Схема с общей базой (ОБ)</w:t>
      </w:r>
    </w:p>
    <w:p w14:paraId="309D35B1" w14:textId="77777777" w:rsidR="00E50DF4" w:rsidRPr="00801C21" w:rsidRDefault="00E50DF4" w:rsidP="00E50DF4">
      <w:pPr>
        <w:spacing w:line="240" w:lineRule="auto"/>
        <w:rPr>
          <w:b/>
          <w:bCs/>
          <w:lang w:val="ru-RU"/>
        </w:rPr>
      </w:pPr>
      <w:r w:rsidRPr="00801C21">
        <w:rPr>
          <w:b/>
          <w:bCs/>
          <w:lang w:val="ru-RU"/>
        </w:rPr>
        <w:t xml:space="preserve">   - Входное напряжение и ток:</w:t>
      </w:r>
    </w:p>
    <w:p w14:paraId="1A218246" w14:textId="77777777" w:rsidR="00E50DF4" w:rsidRPr="00E50DF4" w:rsidRDefault="00E50DF4" w:rsidP="00E50DF4">
      <w:pPr>
        <w:spacing w:line="240" w:lineRule="auto"/>
        <w:rPr>
          <w:lang w:val="ru-RU"/>
        </w:rPr>
      </w:pPr>
      <w:r w:rsidRPr="00E50DF4">
        <w:rPr>
          <w:lang w:val="ru-RU"/>
        </w:rPr>
        <w:t xml:space="preserve">     - Входное напряжение подаётся между эмиттером и базой транзистора (</w:t>
      </w:r>
      <w:r>
        <w:t>Ueb</w:t>
      </w:r>
      <w:r w:rsidRPr="00E50DF4">
        <w:rPr>
          <w:lang w:val="ru-RU"/>
        </w:rPr>
        <w:t>).</w:t>
      </w:r>
    </w:p>
    <w:p w14:paraId="128F6909" w14:textId="77777777" w:rsidR="00E50DF4" w:rsidRPr="00E50DF4" w:rsidRDefault="00E50DF4" w:rsidP="00E50DF4">
      <w:pPr>
        <w:spacing w:line="240" w:lineRule="auto"/>
        <w:rPr>
          <w:lang w:val="ru-RU"/>
        </w:rPr>
      </w:pPr>
      <w:r w:rsidRPr="00E50DF4">
        <w:rPr>
          <w:lang w:val="ru-RU"/>
        </w:rPr>
        <w:t xml:space="preserve">     - Входной ток — это ток эмиттера (</w:t>
      </w:r>
      <w:r>
        <w:t>Ie</w:t>
      </w:r>
      <w:r w:rsidRPr="00E50DF4">
        <w:rPr>
          <w:lang w:val="ru-RU"/>
        </w:rPr>
        <w:t>), который протекает от источника через эмиттер к базе.</w:t>
      </w:r>
    </w:p>
    <w:p w14:paraId="22BD3B30" w14:textId="77777777" w:rsidR="00E50DF4" w:rsidRPr="00801C21" w:rsidRDefault="00E50DF4" w:rsidP="00E50DF4">
      <w:pPr>
        <w:spacing w:line="240" w:lineRule="auto"/>
        <w:rPr>
          <w:b/>
          <w:bCs/>
          <w:lang w:val="ru-RU"/>
        </w:rPr>
      </w:pPr>
      <w:r w:rsidRPr="00801C21">
        <w:rPr>
          <w:b/>
          <w:bCs/>
          <w:lang w:val="ru-RU"/>
        </w:rPr>
        <w:t xml:space="preserve">   - Выходное напряжение и ток:</w:t>
      </w:r>
    </w:p>
    <w:p w14:paraId="50946DC3" w14:textId="77777777" w:rsidR="00E50DF4" w:rsidRPr="00E50DF4" w:rsidRDefault="00E50DF4" w:rsidP="00E50DF4">
      <w:pPr>
        <w:spacing w:line="240" w:lineRule="auto"/>
        <w:rPr>
          <w:lang w:val="ru-RU"/>
        </w:rPr>
      </w:pPr>
      <w:r w:rsidRPr="00E50DF4">
        <w:rPr>
          <w:lang w:val="ru-RU"/>
        </w:rPr>
        <w:t xml:space="preserve">     - Выходное напряжение снимается между коллектором и базой (</w:t>
      </w:r>
      <w:r>
        <w:t>Ucb</w:t>
      </w:r>
      <w:r w:rsidRPr="00E50DF4">
        <w:rPr>
          <w:lang w:val="ru-RU"/>
        </w:rPr>
        <w:t>).</w:t>
      </w:r>
    </w:p>
    <w:p w14:paraId="6943BD0F" w14:textId="77777777" w:rsidR="00E50DF4" w:rsidRPr="00E50DF4" w:rsidRDefault="00E50DF4" w:rsidP="00E50DF4">
      <w:pPr>
        <w:spacing w:line="240" w:lineRule="auto"/>
        <w:rPr>
          <w:lang w:val="ru-RU"/>
        </w:rPr>
      </w:pPr>
      <w:r w:rsidRPr="00E50DF4">
        <w:rPr>
          <w:lang w:val="ru-RU"/>
        </w:rPr>
        <w:t xml:space="preserve">     - Выходной ток — это ток коллектора (</w:t>
      </w:r>
      <w:r>
        <w:t>Ic</w:t>
      </w:r>
      <w:r w:rsidRPr="00E50DF4">
        <w:rPr>
          <w:lang w:val="ru-RU"/>
        </w:rPr>
        <w:t xml:space="preserve">), который течёт через транзистор и внешний нагрузочный резистор \( </w:t>
      </w:r>
      <w:r>
        <w:t>R</w:t>
      </w:r>
      <w:r w:rsidRPr="00E50DF4">
        <w:rPr>
          <w:lang w:val="ru-RU"/>
        </w:rPr>
        <w:t>_</w:t>
      </w:r>
      <w:r>
        <w:t>C</w:t>
      </w:r>
      <w:r w:rsidRPr="00E50DF4">
        <w:rPr>
          <w:lang w:val="ru-RU"/>
        </w:rPr>
        <w:t xml:space="preserve"> \).</w:t>
      </w:r>
    </w:p>
    <w:p w14:paraId="5E57C520" w14:textId="7A039EE9" w:rsidR="00E50DF4" w:rsidRPr="00E50DF4" w:rsidRDefault="00E50DF4" w:rsidP="00E50DF4">
      <w:pPr>
        <w:spacing w:line="240" w:lineRule="auto"/>
        <w:rPr>
          <w:lang w:val="ru-RU"/>
        </w:rPr>
      </w:pPr>
      <w:r w:rsidRPr="00E50DF4">
        <w:rPr>
          <w:lang w:val="ru-RU"/>
        </w:rPr>
        <w:t xml:space="preserve">   - Назначение: Усиление по напряжению, но без усиления по току. Сигнал не инвертируется (выходная и входная фазы совпадают).</w:t>
      </w:r>
    </w:p>
    <w:p w14:paraId="6832350A" w14:textId="3CDBBBAF" w:rsidR="00E50DF4" w:rsidRPr="00801C21" w:rsidRDefault="00E50DF4" w:rsidP="00E50DF4">
      <w:pPr>
        <w:spacing w:line="240" w:lineRule="auto"/>
        <w:rPr>
          <w:b/>
          <w:bCs/>
          <w:lang w:val="ru-RU"/>
        </w:rPr>
      </w:pPr>
      <w:r w:rsidRPr="00801C21">
        <w:rPr>
          <w:b/>
          <w:bCs/>
          <w:lang w:val="ru-RU"/>
        </w:rPr>
        <w:t>3. Схема с общим коллектором (ОК) (эмиттерный повторитель)</w:t>
      </w:r>
    </w:p>
    <w:p w14:paraId="6929A75B" w14:textId="77777777" w:rsidR="00E50DF4" w:rsidRPr="00801C21" w:rsidRDefault="00E50DF4" w:rsidP="00E50DF4">
      <w:pPr>
        <w:spacing w:line="240" w:lineRule="auto"/>
        <w:rPr>
          <w:b/>
          <w:bCs/>
          <w:lang w:val="ru-RU"/>
        </w:rPr>
      </w:pPr>
      <w:r w:rsidRPr="00801C21">
        <w:rPr>
          <w:b/>
          <w:bCs/>
          <w:lang w:val="ru-RU"/>
        </w:rPr>
        <w:t xml:space="preserve">   - Входное напряжение и ток:</w:t>
      </w:r>
    </w:p>
    <w:p w14:paraId="7E064F62" w14:textId="77777777" w:rsidR="00E50DF4" w:rsidRPr="00E50DF4" w:rsidRDefault="00E50DF4" w:rsidP="00E50DF4">
      <w:pPr>
        <w:spacing w:line="240" w:lineRule="auto"/>
        <w:rPr>
          <w:lang w:val="ru-RU"/>
        </w:rPr>
      </w:pPr>
      <w:r w:rsidRPr="00E50DF4">
        <w:rPr>
          <w:lang w:val="ru-RU"/>
        </w:rPr>
        <w:t xml:space="preserve">     - Входное напряжение подаётся между базой и коллектором (</w:t>
      </w:r>
      <w:r>
        <w:t>Ubc</w:t>
      </w:r>
      <w:r w:rsidRPr="00E50DF4">
        <w:rPr>
          <w:lang w:val="ru-RU"/>
        </w:rPr>
        <w:t>).</w:t>
      </w:r>
    </w:p>
    <w:p w14:paraId="53205012" w14:textId="77777777" w:rsidR="00E50DF4" w:rsidRPr="00E50DF4" w:rsidRDefault="00E50DF4" w:rsidP="00E50DF4">
      <w:pPr>
        <w:spacing w:line="240" w:lineRule="auto"/>
        <w:rPr>
          <w:lang w:val="ru-RU"/>
        </w:rPr>
      </w:pPr>
      <w:r w:rsidRPr="00E50DF4">
        <w:rPr>
          <w:lang w:val="ru-RU"/>
        </w:rPr>
        <w:t xml:space="preserve">     - Входной ток — это ток базы (</w:t>
      </w:r>
      <w:r>
        <w:t>Ib</w:t>
      </w:r>
      <w:r w:rsidRPr="00E50DF4">
        <w:rPr>
          <w:lang w:val="ru-RU"/>
        </w:rPr>
        <w:t>), который протекает от источника через базу к коллектору.</w:t>
      </w:r>
    </w:p>
    <w:p w14:paraId="19ACAAEB" w14:textId="77777777" w:rsidR="00E50DF4" w:rsidRPr="00801C21" w:rsidRDefault="00E50DF4" w:rsidP="00E50DF4">
      <w:pPr>
        <w:spacing w:line="240" w:lineRule="auto"/>
        <w:rPr>
          <w:b/>
          <w:bCs/>
          <w:lang w:val="ru-RU"/>
        </w:rPr>
      </w:pPr>
      <w:r w:rsidRPr="00801C21">
        <w:rPr>
          <w:b/>
          <w:bCs/>
          <w:lang w:val="ru-RU"/>
        </w:rPr>
        <w:t xml:space="preserve">   - Выходное напряжение и ток:</w:t>
      </w:r>
    </w:p>
    <w:p w14:paraId="1025ADD3" w14:textId="77777777" w:rsidR="00E50DF4" w:rsidRPr="00E50DF4" w:rsidRDefault="00E50DF4" w:rsidP="00E50DF4">
      <w:pPr>
        <w:spacing w:line="240" w:lineRule="auto"/>
        <w:rPr>
          <w:lang w:val="ru-RU"/>
        </w:rPr>
      </w:pPr>
      <w:r w:rsidRPr="00E50DF4">
        <w:rPr>
          <w:lang w:val="ru-RU"/>
        </w:rPr>
        <w:t xml:space="preserve">     - Выходное напряжение снимается между эмиттером и коллектором (</w:t>
      </w:r>
      <w:r>
        <w:t>Uec</w:t>
      </w:r>
      <w:r w:rsidRPr="00E50DF4">
        <w:rPr>
          <w:lang w:val="ru-RU"/>
        </w:rPr>
        <w:t xml:space="preserve">). Поскольку эмиттер следует за входным сигналом, выходное напряжение близко к входному, но немного ниже (на величину </w:t>
      </w:r>
      <w:r>
        <w:t>Ube</w:t>
      </w:r>
      <w:r w:rsidRPr="00E50DF4">
        <w:rPr>
          <w:lang w:val="ru-RU"/>
        </w:rPr>
        <w:t>).</w:t>
      </w:r>
    </w:p>
    <w:p w14:paraId="4B429034" w14:textId="108A30D3" w:rsidR="00E50DF4" w:rsidRPr="00E50DF4" w:rsidRDefault="00E50DF4" w:rsidP="00E50DF4">
      <w:pPr>
        <w:spacing w:line="240" w:lineRule="auto"/>
        <w:rPr>
          <w:lang w:val="ru-RU"/>
        </w:rPr>
      </w:pPr>
      <w:r w:rsidRPr="00E50DF4">
        <w:rPr>
          <w:lang w:val="ru-RU"/>
        </w:rPr>
        <w:t xml:space="preserve">     - Выходной ток — это ток эмиттера (</w:t>
      </w:r>
      <w:r>
        <w:t>Ie</w:t>
      </w:r>
      <w:r w:rsidRPr="00E50DF4">
        <w:rPr>
          <w:lang w:val="ru-RU"/>
        </w:rPr>
        <w:t>), который больше входного тока (</w:t>
      </w:r>
      <w:r>
        <w:t>Ib</w:t>
      </w:r>
      <w:r w:rsidRPr="00E50DF4">
        <w:rPr>
          <w:lang w:val="ru-RU"/>
        </w:rPr>
        <w:t>), что даёт усиление по току.</w:t>
      </w:r>
    </w:p>
    <w:sectPr w:rsidR="00E50DF4" w:rsidRPr="00E50D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98A"/>
    <w:rsid w:val="0029639D"/>
    <w:rsid w:val="00326F90"/>
    <w:rsid w:val="00801C21"/>
    <w:rsid w:val="00AA1D8D"/>
    <w:rsid w:val="00B47730"/>
    <w:rsid w:val="00CB0664"/>
    <w:rsid w:val="00D264B7"/>
    <w:rsid w:val="00E50D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8267AB"/>
  <w14:defaultImageDpi w14:val="300"/>
  <w15:docId w15:val="{849633E4-F6BD-4BDD-8EC1-BBACE725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41">
    <w:name w:val="Plain Table 4"/>
    <w:basedOn w:val="a3"/>
    <w:uiPriority w:val="99"/>
    <w:rsid w:val="00801C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Luflexia ⠀</cp:lastModifiedBy>
  <cp:revision>4</cp:revision>
  <dcterms:created xsi:type="dcterms:W3CDTF">2013-12-23T23:15:00Z</dcterms:created>
  <dcterms:modified xsi:type="dcterms:W3CDTF">2024-09-27T13:41:00Z</dcterms:modified>
  <cp:category/>
</cp:coreProperties>
</file>